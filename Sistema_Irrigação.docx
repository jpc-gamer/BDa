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A50D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CENTRO PAULA SOUZA</w:t>
      </w:r>
      <w:r w:rsidRPr="005F7654">
        <w:rPr>
          <w:sz w:val="28"/>
          <w:szCs w:val="28"/>
          <w:lang w:val="pt-BR"/>
        </w:rPr>
        <w:t> </w:t>
      </w:r>
    </w:p>
    <w:p w14:paraId="078FC9DB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ETEC PROFESSOR CAMARGO ARANHA </w:t>
      </w:r>
      <w:r w:rsidRPr="005F7654">
        <w:rPr>
          <w:sz w:val="28"/>
          <w:szCs w:val="28"/>
          <w:lang w:val="pt-BR"/>
        </w:rPr>
        <w:t> </w:t>
      </w:r>
    </w:p>
    <w:p w14:paraId="323F79DA" w14:textId="77777777" w:rsidR="005F7654" w:rsidRPr="005F7654" w:rsidRDefault="005F7654" w:rsidP="005F7654">
      <w:pPr>
        <w:spacing w:line="360" w:lineRule="auto"/>
        <w:ind w:firstLine="709"/>
        <w:jc w:val="center"/>
        <w:rPr>
          <w:lang w:val="pt-BR"/>
        </w:rPr>
      </w:pPr>
      <w:r w:rsidRPr="005F7654">
        <w:rPr>
          <w:b/>
          <w:bCs/>
          <w:sz w:val="28"/>
          <w:szCs w:val="28"/>
          <w:lang w:val="pt-BR"/>
        </w:rPr>
        <w:t>Desenvolvimento de Sistemas</w:t>
      </w:r>
      <w:r w:rsidRPr="005F7654">
        <w:rPr>
          <w:lang w:val="pt-BR"/>
        </w:rPr>
        <w:t> </w:t>
      </w:r>
    </w:p>
    <w:p w14:paraId="483268E0" w14:textId="77777777" w:rsidR="005F7654" w:rsidRPr="005F7654" w:rsidRDefault="005F7654" w:rsidP="005F7654">
      <w:pPr>
        <w:spacing w:line="360" w:lineRule="auto"/>
        <w:ind w:firstLine="709"/>
        <w:jc w:val="center"/>
        <w:rPr>
          <w:lang w:val="pt-BR"/>
        </w:rPr>
      </w:pPr>
      <w:r w:rsidRPr="005F7654">
        <w:rPr>
          <w:lang w:val="pt-BR"/>
        </w:rPr>
        <w:t> </w:t>
      </w:r>
    </w:p>
    <w:p w14:paraId="50EE3A8E" w14:textId="77777777" w:rsidR="005F7654" w:rsidRPr="005F7654" w:rsidRDefault="005F7654" w:rsidP="005F7654">
      <w:pPr>
        <w:spacing w:line="360" w:lineRule="auto"/>
        <w:ind w:firstLine="709"/>
        <w:jc w:val="center"/>
        <w:rPr>
          <w:lang w:val="pt-BR"/>
        </w:rPr>
      </w:pPr>
      <w:r w:rsidRPr="005F7654">
        <w:rPr>
          <w:lang w:val="pt-BR"/>
        </w:rPr>
        <w:t> </w:t>
      </w:r>
    </w:p>
    <w:p w14:paraId="5E4949FA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1062E78C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Arthur Moura Cardoso</w:t>
      </w:r>
      <w:r w:rsidRPr="005F7654">
        <w:rPr>
          <w:sz w:val="28"/>
          <w:szCs w:val="28"/>
          <w:lang w:val="pt-BR"/>
        </w:rPr>
        <w:t> </w:t>
      </w:r>
    </w:p>
    <w:p w14:paraId="6C749A42" w14:textId="0E2472A8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Davi Ramos Silva</w:t>
      </w:r>
      <w:r w:rsidRPr="005F7654">
        <w:rPr>
          <w:sz w:val="28"/>
          <w:szCs w:val="28"/>
          <w:lang w:val="pt-BR"/>
        </w:rPr>
        <w:t> </w:t>
      </w:r>
    </w:p>
    <w:p w14:paraId="3D59B1C3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Fabricío Rodrigues Pisni </w:t>
      </w:r>
      <w:r w:rsidRPr="005F7654">
        <w:rPr>
          <w:sz w:val="28"/>
          <w:szCs w:val="28"/>
          <w:lang w:val="pt-BR"/>
        </w:rPr>
        <w:t> </w:t>
      </w:r>
    </w:p>
    <w:p w14:paraId="251B7C7E" w14:textId="4F872242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Julia Peres Cardoso</w:t>
      </w:r>
      <w:r w:rsidRPr="005F7654">
        <w:rPr>
          <w:sz w:val="28"/>
          <w:szCs w:val="28"/>
          <w:lang w:val="pt-BR"/>
        </w:rPr>
        <w:t> </w:t>
      </w:r>
    </w:p>
    <w:p w14:paraId="35055FC1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Marco Antônio Calixto Alves</w:t>
      </w:r>
      <w:r w:rsidRPr="005F7654">
        <w:rPr>
          <w:sz w:val="28"/>
          <w:szCs w:val="28"/>
          <w:lang w:val="pt-BR"/>
        </w:rPr>
        <w:t> </w:t>
      </w:r>
    </w:p>
    <w:p w14:paraId="0F918065" w14:textId="0AE806EC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5BF7659A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3D01A6A7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TRABALHO DE CONCLUSÃO DE CURSO (TCC) </w:t>
      </w:r>
      <w:r w:rsidRPr="005F7654">
        <w:rPr>
          <w:sz w:val="28"/>
          <w:szCs w:val="28"/>
          <w:lang w:val="pt-BR"/>
        </w:rPr>
        <w:t> </w:t>
      </w:r>
    </w:p>
    <w:p w14:paraId="0363291E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3A0027D2" w14:textId="17860BEE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</w:p>
    <w:p w14:paraId="6E72271B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</w:p>
    <w:p w14:paraId="3304799C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São Paulo </w:t>
      </w:r>
      <w:r w:rsidRPr="005F7654">
        <w:rPr>
          <w:sz w:val="28"/>
          <w:szCs w:val="28"/>
          <w:lang w:val="pt-BR"/>
        </w:rPr>
        <w:t> </w:t>
      </w:r>
    </w:p>
    <w:p w14:paraId="52007302" w14:textId="77777777" w:rsid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2025</w:t>
      </w:r>
      <w:r w:rsidRPr="005F7654">
        <w:rPr>
          <w:sz w:val="28"/>
          <w:szCs w:val="28"/>
          <w:lang w:val="pt-BR"/>
        </w:rPr>
        <w:t> </w:t>
      </w:r>
    </w:p>
    <w:p w14:paraId="1E9F0760" w14:textId="112D10A5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lastRenderedPageBreak/>
        <w:t>J</w:t>
      </w:r>
      <w:r w:rsidRPr="005F7654">
        <w:rPr>
          <w:b/>
          <w:bCs/>
          <w:sz w:val="28"/>
          <w:szCs w:val="28"/>
          <w:lang w:val="pt-BR"/>
        </w:rPr>
        <w:t>ulia Peres Cardoso</w:t>
      </w:r>
      <w:r w:rsidRPr="005F7654">
        <w:rPr>
          <w:sz w:val="28"/>
          <w:szCs w:val="28"/>
          <w:lang w:val="pt-BR"/>
        </w:rPr>
        <w:t> </w:t>
      </w:r>
    </w:p>
    <w:p w14:paraId="55EABF65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Arthur Moura Cardoso</w:t>
      </w:r>
      <w:r w:rsidRPr="005F7654">
        <w:rPr>
          <w:sz w:val="28"/>
          <w:szCs w:val="28"/>
          <w:lang w:val="pt-BR"/>
        </w:rPr>
        <w:t> </w:t>
      </w:r>
    </w:p>
    <w:p w14:paraId="29BD7782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Fabricío Rodrigues Pisni </w:t>
      </w:r>
      <w:r w:rsidRPr="005F7654">
        <w:rPr>
          <w:sz w:val="28"/>
          <w:szCs w:val="28"/>
          <w:lang w:val="pt-BR"/>
        </w:rPr>
        <w:t> </w:t>
      </w:r>
    </w:p>
    <w:p w14:paraId="649E8CB1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Marco Antônio Calixto Alves</w:t>
      </w:r>
      <w:r w:rsidRPr="005F7654">
        <w:rPr>
          <w:sz w:val="28"/>
          <w:szCs w:val="28"/>
          <w:lang w:val="pt-BR"/>
        </w:rPr>
        <w:t> </w:t>
      </w:r>
    </w:p>
    <w:p w14:paraId="318853AB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Davi Ramos Silva</w:t>
      </w:r>
      <w:r w:rsidRPr="005F7654">
        <w:rPr>
          <w:sz w:val="28"/>
          <w:szCs w:val="28"/>
          <w:lang w:val="pt-BR"/>
        </w:rPr>
        <w:t> </w:t>
      </w:r>
    </w:p>
    <w:p w14:paraId="55FE9A24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236C3ACF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78880DF3" w14:textId="51DC403B" w:rsidR="005F7654" w:rsidRPr="005F7654" w:rsidRDefault="005F7654" w:rsidP="005F7654">
      <w:pPr>
        <w:spacing w:line="360" w:lineRule="auto"/>
        <w:rPr>
          <w:sz w:val="28"/>
          <w:szCs w:val="28"/>
          <w:lang w:val="pt-BR"/>
        </w:rPr>
      </w:pPr>
    </w:p>
    <w:p w14:paraId="168C22F5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TRABALHO DE CONCLUSÃO DE CURSO (TCC) </w:t>
      </w:r>
      <w:r w:rsidRPr="005F7654">
        <w:rPr>
          <w:sz w:val="28"/>
          <w:szCs w:val="28"/>
          <w:lang w:val="pt-BR"/>
        </w:rPr>
        <w:t> </w:t>
      </w:r>
    </w:p>
    <w:p w14:paraId="1925D843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5BE65236" w14:textId="77777777" w:rsidR="005F7654" w:rsidRPr="005F7654" w:rsidRDefault="005F7654" w:rsidP="005F7654">
      <w:pPr>
        <w:spacing w:line="360" w:lineRule="auto"/>
        <w:ind w:left="3402" w:firstLine="709"/>
        <w:jc w:val="right"/>
        <w:rPr>
          <w:sz w:val="22"/>
          <w:lang w:val="pt-BR"/>
        </w:rPr>
      </w:pPr>
      <w:r w:rsidRPr="005F7654">
        <w:rPr>
          <w:sz w:val="22"/>
          <w:lang w:val="pt-BR"/>
        </w:rPr>
        <w:t> </w:t>
      </w:r>
    </w:p>
    <w:p w14:paraId="73EBD40B" w14:textId="77777777" w:rsidR="005F7654" w:rsidRDefault="005F7654" w:rsidP="005F7654">
      <w:pPr>
        <w:spacing w:after="0" w:line="360" w:lineRule="auto"/>
        <w:ind w:left="3402" w:firstLine="709"/>
        <w:jc w:val="right"/>
        <w:rPr>
          <w:sz w:val="22"/>
          <w:lang w:val="pt-BR"/>
        </w:rPr>
      </w:pPr>
      <w:r w:rsidRPr="005F7654">
        <w:rPr>
          <w:sz w:val="22"/>
          <w:lang w:val="pt-BR"/>
        </w:rPr>
        <w:t xml:space="preserve">Trabalho de Conclusão de Curso apresentado ao Curso Técnico em Desenvolvimento de Sistemas </w:t>
      </w:r>
    </w:p>
    <w:p w14:paraId="66091736" w14:textId="77777777" w:rsidR="005F7654" w:rsidRDefault="005F7654" w:rsidP="005F7654">
      <w:pPr>
        <w:spacing w:after="0" w:line="360" w:lineRule="auto"/>
        <w:ind w:left="3402" w:firstLine="709"/>
        <w:jc w:val="right"/>
        <w:rPr>
          <w:sz w:val="22"/>
          <w:lang w:val="pt-BR"/>
        </w:rPr>
      </w:pPr>
      <w:r w:rsidRPr="005F7654">
        <w:rPr>
          <w:sz w:val="22"/>
          <w:lang w:val="pt-BR"/>
        </w:rPr>
        <w:t xml:space="preserve">da Etec Professor Camargo Aranha orientado pelo Prof. XXXXXX como requisito parcial para obtenção </w:t>
      </w:r>
    </w:p>
    <w:p w14:paraId="140D019D" w14:textId="431C5B35" w:rsidR="005F7654" w:rsidRPr="005F7654" w:rsidRDefault="005F7654" w:rsidP="005F7654">
      <w:pPr>
        <w:spacing w:after="0" w:line="360" w:lineRule="auto"/>
        <w:ind w:left="3402" w:firstLine="709"/>
        <w:jc w:val="right"/>
        <w:rPr>
          <w:sz w:val="22"/>
          <w:lang w:val="pt-BR"/>
        </w:rPr>
      </w:pPr>
      <w:r w:rsidRPr="005F7654">
        <w:rPr>
          <w:sz w:val="22"/>
          <w:lang w:val="pt-BR"/>
        </w:rPr>
        <w:t>do título técnico em Desenvolvimento de Sistemas.  </w:t>
      </w:r>
    </w:p>
    <w:p w14:paraId="5203AEE3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725925E9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6110479D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sz w:val="28"/>
          <w:szCs w:val="28"/>
          <w:lang w:val="pt-BR"/>
        </w:rPr>
        <w:t> </w:t>
      </w:r>
    </w:p>
    <w:p w14:paraId="4898487F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São Paulo </w:t>
      </w:r>
      <w:r w:rsidRPr="005F7654">
        <w:rPr>
          <w:sz w:val="28"/>
          <w:szCs w:val="28"/>
          <w:lang w:val="pt-BR"/>
        </w:rPr>
        <w:t> </w:t>
      </w:r>
    </w:p>
    <w:p w14:paraId="75BB3BBF" w14:textId="0E3270E2" w:rsidR="005E2A7E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  <w:r w:rsidRPr="005F7654">
        <w:rPr>
          <w:b/>
          <w:bCs/>
          <w:sz w:val="28"/>
          <w:szCs w:val="28"/>
          <w:lang w:val="pt-BR"/>
        </w:rPr>
        <w:t>2025</w:t>
      </w:r>
      <w:r w:rsidRPr="005F7654">
        <w:rPr>
          <w:sz w:val="28"/>
          <w:szCs w:val="28"/>
          <w:lang w:val="pt-BR"/>
        </w:rPr>
        <w:t> </w:t>
      </w:r>
    </w:p>
    <w:p w14:paraId="5953201D" w14:textId="77777777" w:rsidR="005F7654" w:rsidRPr="005F7654" w:rsidRDefault="005F7654" w:rsidP="005F7654">
      <w:pPr>
        <w:spacing w:line="360" w:lineRule="auto"/>
        <w:ind w:firstLine="709"/>
        <w:jc w:val="center"/>
        <w:rPr>
          <w:sz w:val="28"/>
          <w:szCs w:val="28"/>
          <w:lang w:val="pt-BR"/>
        </w:rPr>
      </w:pPr>
    </w:p>
    <w:p w14:paraId="2AEFF989" w14:textId="77777777" w:rsidR="005E2A7E" w:rsidRPr="005F7654" w:rsidRDefault="00000000">
      <w:pPr>
        <w:spacing w:line="360" w:lineRule="auto"/>
        <w:ind w:firstLine="709"/>
        <w:jc w:val="center"/>
        <w:rPr>
          <w:lang w:val="pt-BR"/>
        </w:rPr>
      </w:pPr>
      <w:r w:rsidRPr="005F7654">
        <w:rPr>
          <w:b/>
          <w:lang w:val="pt-BR"/>
        </w:rPr>
        <w:t>RESUMO</w:t>
      </w:r>
    </w:p>
    <w:p w14:paraId="3AA98965" w14:textId="5786A263" w:rsidR="00AA0866" w:rsidRPr="00AA0866" w:rsidRDefault="00AA0866" w:rsidP="00AA0866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Pr="00AA0866">
        <w:rPr>
          <w:lang w:val="pt-BR"/>
        </w:rPr>
        <w:t>presente projeto propõe o desenvolvimento de um sistema de irrigação automatizado para a Horta das Flores, situada no bairro da Mooca, em São Paulo. A horta é mantida por membros da comunidade local, que utilizam o espaço para o cultivo de diversos alimentos, promovendo a sustentabilidade e a integração social. Diante da necessidade de otimizar o uso da água e assegurar a eficiência do cultivo, o sistema proposto visa monitorar as condições do solo e automatizar o fornecimento de água, reduzindo o desperdício e melhorando a produtividade das plantações. A implantação do sistema contribuirá significativamente para a manutenção da horta, fortalecendo práticas agrícolas sustentáveis e apoiando a segurança alimentar da comunidade.</w:t>
      </w:r>
    </w:p>
    <w:p w14:paraId="1508C282" w14:textId="603A81E2" w:rsidR="00AA0866" w:rsidRPr="00AA0866" w:rsidRDefault="00AA0866" w:rsidP="00AA0866">
      <w:pPr>
        <w:jc w:val="both"/>
        <w:rPr>
          <w:lang w:val="pt-BR"/>
        </w:rPr>
      </w:pPr>
      <w:r w:rsidRPr="00AA0866">
        <w:rPr>
          <w:b/>
          <w:bCs/>
          <w:lang w:val="pt-BR"/>
        </w:rPr>
        <w:t>Palavras-chave:</w:t>
      </w:r>
      <w:r w:rsidRPr="00AA0866">
        <w:rPr>
          <w:lang w:val="pt-BR"/>
        </w:rPr>
        <w:t xml:space="preserve"> Irrigação</w:t>
      </w:r>
      <w:r w:rsidR="00345A63">
        <w:rPr>
          <w:lang w:val="pt-BR"/>
        </w:rPr>
        <w:t xml:space="preserve"> </w:t>
      </w:r>
      <w:r w:rsidRPr="00AA0866">
        <w:rPr>
          <w:lang w:val="pt-BR"/>
        </w:rPr>
        <w:t>Automatizad</w:t>
      </w:r>
      <w:r w:rsidR="00345A63">
        <w:rPr>
          <w:lang w:val="pt-BR"/>
        </w:rPr>
        <w:t xml:space="preserve">a, </w:t>
      </w:r>
      <w:r w:rsidRPr="00AA0866">
        <w:rPr>
          <w:lang w:val="pt-BR"/>
        </w:rPr>
        <w:t>Agricultura Urbana</w:t>
      </w:r>
      <w:r w:rsidR="00345A63">
        <w:rPr>
          <w:lang w:val="pt-BR"/>
        </w:rPr>
        <w:t xml:space="preserve">, </w:t>
      </w:r>
      <w:r w:rsidRPr="00AA0866">
        <w:rPr>
          <w:lang w:val="pt-BR"/>
        </w:rPr>
        <w:t>Sustentabilidade</w:t>
      </w:r>
      <w:r w:rsidR="00345A63">
        <w:rPr>
          <w:lang w:val="pt-BR"/>
        </w:rPr>
        <w:t xml:space="preserve">, </w:t>
      </w:r>
      <w:r w:rsidRPr="00AA0866">
        <w:rPr>
          <w:lang w:val="pt-BR"/>
        </w:rPr>
        <w:t>Comunidade.</w:t>
      </w:r>
    </w:p>
    <w:p w14:paraId="117A00E7" w14:textId="77777777" w:rsidR="005E2A7E" w:rsidRDefault="00000000">
      <w:pPr>
        <w:rPr>
          <w:lang w:val="pt-BR"/>
        </w:rPr>
      </w:pPr>
      <w:r w:rsidRPr="005F7654">
        <w:rPr>
          <w:lang w:val="pt-BR"/>
        </w:rPr>
        <w:br w:type="page"/>
      </w:r>
    </w:p>
    <w:p w14:paraId="47EC8413" w14:textId="77777777" w:rsidR="00345A63" w:rsidRDefault="00345A63">
      <w:pPr>
        <w:rPr>
          <w:lang w:val="pt-BR"/>
        </w:rPr>
      </w:pPr>
    </w:p>
    <w:p w14:paraId="2555CDD7" w14:textId="548D53CA" w:rsidR="00345A63" w:rsidRPr="00345A63" w:rsidRDefault="00345A63" w:rsidP="00345A63">
      <w:pPr>
        <w:pStyle w:val="PargrafodaLista"/>
        <w:numPr>
          <w:ilvl w:val="1"/>
          <w:numId w:val="10"/>
        </w:numPr>
        <w:jc w:val="both"/>
        <w:rPr>
          <w:b/>
          <w:bCs/>
          <w:lang w:val="pt-BR"/>
        </w:rPr>
      </w:pPr>
      <w:r w:rsidRPr="00345A63">
        <w:rPr>
          <w:b/>
          <w:bCs/>
          <w:lang w:val="pt-BR"/>
        </w:rPr>
        <w:t>Definição do Problema</w:t>
      </w:r>
    </w:p>
    <w:p w14:paraId="6A12211D" w14:textId="77777777" w:rsidR="00345A63" w:rsidRPr="00345A63" w:rsidRDefault="00345A63" w:rsidP="00345A63">
      <w:pPr>
        <w:pStyle w:val="PargrafodaLista"/>
        <w:ind w:left="405"/>
        <w:jc w:val="both"/>
        <w:rPr>
          <w:b/>
          <w:bCs/>
          <w:lang w:val="pt-BR"/>
        </w:rPr>
      </w:pPr>
    </w:p>
    <w:p w14:paraId="67C6852C" w14:textId="50CE2D19" w:rsidR="00345A63" w:rsidRDefault="00345A63" w:rsidP="00345A63">
      <w:pPr>
        <w:jc w:val="both"/>
        <w:rPr>
          <w:lang w:val="pt-BR"/>
        </w:rPr>
      </w:pPr>
      <w:r w:rsidRPr="00345A63">
        <w:rPr>
          <w:lang w:val="pt-BR"/>
        </w:rPr>
        <w:t>A irrigação manual nas hortas, como a da Horta das Floes na Mooca,</w:t>
      </w:r>
      <w:r>
        <w:rPr>
          <w:lang w:val="pt-BR"/>
        </w:rPr>
        <w:t xml:space="preserve"> pode</w:t>
      </w:r>
      <w:r w:rsidRPr="00345A63">
        <w:rPr>
          <w:lang w:val="pt-BR"/>
        </w:rPr>
        <w:t xml:space="preserve"> causa</w:t>
      </w:r>
      <w:r>
        <w:rPr>
          <w:lang w:val="pt-BR"/>
        </w:rPr>
        <w:t>r</w:t>
      </w:r>
      <w:r w:rsidRPr="00345A63">
        <w:rPr>
          <w:lang w:val="pt-BR"/>
        </w:rPr>
        <w:t xml:space="preserve"> desperdício de água, redução da produtividade e dificuldade no controle da quantidade de água necessária para as plantas. A solução para esses problemas é a implementação de um sistema automatizado de irrigação, que, por meio de tecnologia e programação, permitirá que a rega seja feita de maneira precisa, ajustando automaticamente as quantidades e a frequência da irrigação. Isso garantirá o uso eficiente da água, evitando tanto o excesso quanto a falta de irrigação. Além disso, o sistema possibilitará que o produtor tenha controle e gerenciamento simplificados, de forma acessível, moderna e econômica, utilizando um aplicativo</w:t>
      </w:r>
      <w:r>
        <w:rPr>
          <w:lang w:val="pt-BR"/>
        </w:rPr>
        <w:t>.</w:t>
      </w:r>
    </w:p>
    <w:p w14:paraId="254EA079" w14:textId="77777777" w:rsidR="00345A63" w:rsidRDefault="00345A63" w:rsidP="00345A63">
      <w:pPr>
        <w:jc w:val="both"/>
        <w:rPr>
          <w:lang w:val="pt-BR"/>
        </w:rPr>
      </w:pPr>
    </w:p>
    <w:p w14:paraId="444E0102" w14:textId="77777777" w:rsidR="00345A63" w:rsidRDefault="00345A63" w:rsidP="00345A63">
      <w:pPr>
        <w:jc w:val="both"/>
        <w:rPr>
          <w:lang w:val="pt-BR"/>
        </w:rPr>
      </w:pPr>
    </w:p>
    <w:p w14:paraId="5869B047" w14:textId="77777777" w:rsidR="00345A63" w:rsidRDefault="00345A63" w:rsidP="00345A63">
      <w:pPr>
        <w:jc w:val="both"/>
        <w:rPr>
          <w:lang w:val="pt-BR"/>
        </w:rPr>
      </w:pPr>
    </w:p>
    <w:p w14:paraId="355F80E6" w14:textId="77777777" w:rsidR="00345A63" w:rsidRDefault="00345A63" w:rsidP="00345A63">
      <w:pPr>
        <w:jc w:val="both"/>
        <w:rPr>
          <w:lang w:val="pt-BR"/>
        </w:rPr>
      </w:pPr>
    </w:p>
    <w:p w14:paraId="687DBC01" w14:textId="77777777" w:rsidR="00345A63" w:rsidRDefault="00345A63" w:rsidP="00345A63">
      <w:pPr>
        <w:jc w:val="both"/>
        <w:rPr>
          <w:lang w:val="pt-BR"/>
        </w:rPr>
      </w:pPr>
    </w:p>
    <w:p w14:paraId="7FFEB0CD" w14:textId="77777777" w:rsidR="00345A63" w:rsidRDefault="00345A63" w:rsidP="00345A63">
      <w:pPr>
        <w:jc w:val="both"/>
        <w:rPr>
          <w:lang w:val="pt-BR"/>
        </w:rPr>
      </w:pPr>
    </w:p>
    <w:p w14:paraId="704767B3" w14:textId="77777777" w:rsidR="00345A63" w:rsidRPr="00345A63" w:rsidRDefault="00345A63" w:rsidP="00345A63">
      <w:pPr>
        <w:jc w:val="both"/>
        <w:rPr>
          <w:lang w:val="pt-BR"/>
        </w:rPr>
      </w:pPr>
    </w:p>
    <w:p w14:paraId="25AC833B" w14:textId="77777777" w:rsidR="00345A63" w:rsidRDefault="00345A63">
      <w:pPr>
        <w:rPr>
          <w:lang w:val="pt-BR"/>
        </w:rPr>
      </w:pPr>
    </w:p>
    <w:p w14:paraId="5557BA68" w14:textId="77777777" w:rsidR="00345A63" w:rsidRDefault="00345A63">
      <w:pPr>
        <w:rPr>
          <w:lang w:val="pt-BR"/>
        </w:rPr>
      </w:pPr>
    </w:p>
    <w:p w14:paraId="3AF4CD9D" w14:textId="77777777" w:rsidR="00345A63" w:rsidRDefault="00345A63">
      <w:pPr>
        <w:rPr>
          <w:lang w:val="pt-BR"/>
        </w:rPr>
      </w:pPr>
    </w:p>
    <w:p w14:paraId="546FEC5A" w14:textId="77777777" w:rsidR="00345A63" w:rsidRDefault="00345A63">
      <w:pPr>
        <w:rPr>
          <w:lang w:val="pt-BR"/>
        </w:rPr>
      </w:pPr>
    </w:p>
    <w:p w14:paraId="5CBB4D24" w14:textId="77777777" w:rsidR="00345A63" w:rsidRDefault="00345A63">
      <w:pPr>
        <w:rPr>
          <w:lang w:val="pt-BR"/>
        </w:rPr>
      </w:pPr>
    </w:p>
    <w:p w14:paraId="302F2112" w14:textId="77777777" w:rsidR="00345A63" w:rsidRDefault="00345A63">
      <w:pPr>
        <w:rPr>
          <w:lang w:val="pt-BR"/>
        </w:rPr>
      </w:pPr>
    </w:p>
    <w:p w14:paraId="7B211FDA" w14:textId="77777777" w:rsidR="00345A63" w:rsidRDefault="00345A63">
      <w:pPr>
        <w:rPr>
          <w:lang w:val="pt-BR"/>
        </w:rPr>
      </w:pPr>
    </w:p>
    <w:p w14:paraId="01395091" w14:textId="77777777" w:rsidR="00345A63" w:rsidRDefault="00345A63">
      <w:pPr>
        <w:rPr>
          <w:lang w:val="pt-BR"/>
        </w:rPr>
      </w:pPr>
    </w:p>
    <w:p w14:paraId="0712A5B3" w14:textId="77777777" w:rsidR="00345A63" w:rsidRDefault="00345A63">
      <w:pPr>
        <w:rPr>
          <w:lang w:val="pt-BR"/>
        </w:rPr>
      </w:pPr>
    </w:p>
    <w:p w14:paraId="3047EBCF" w14:textId="77777777" w:rsidR="00345A63" w:rsidRPr="005F7654" w:rsidRDefault="00345A63">
      <w:pPr>
        <w:rPr>
          <w:lang w:val="pt-BR"/>
        </w:rPr>
      </w:pPr>
    </w:p>
    <w:p w14:paraId="1081475B" w14:textId="77777777" w:rsidR="005E2A7E" w:rsidRDefault="00000000">
      <w:pPr>
        <w:spacing w:line="360" w:lineRule="auto"/>
        <w:ind w:firstLine="709"/>
        <w:jc w:val="center"/>
        <w:rPr>
          <w:b/>
          <w:lang w:val="pt-BR"/>
        </w:rPr>
      </w:pPr>
      <w:r w:rsidRPr="005F7654">
        <w:rPr>
          <w:b/>
          <w:lang w:val="pt-BR"/>
        </w:rPr>
        <w:lastRenderedPageBreak/>
        <w:t>OBJETIVOS</w:t>
      </w:r>
    </w:p>
    <w:p w14:paraId="6153BFE5" w14:textId="77777777" w:rsidR="005F7654" w:rsidRPr="005F7654" w:rsidRDefault="005F7654">
      <w:pPr>
        <w:spacing w:line="360" w:lineRule="auto"/>
        <w:ind w:firstLine="709"/>
        <w:jc w:val="center"/>
        <w:rPr>
          <w:lang w:val="pt-BR"/>
        </w:rPr>
      </w:pPr>
    </w:p>
    <w:p w14:paraId="4A9B32B1" w14:textId="77777777" w:rsidR="005E2A7E" w:rsidRPr="005F7654" w:rsidRDefault="00000000">
      <w:pPr>
        <w:spacing w:line="360" w:lineRule="auto"/>
        <w:ind w:firstLine="709"/>
        <w:jc w:val="both"/>
        <w:rPr>
          <w:lang w:val="pt-BR"/>
        </w:rPr>
      </w:pPr>
      <w:r w:rsidRPr="005F7654">
        <w:rPr>
          <w:b/>
          <w:lang w:val="pt-BR"/>
        </w:rPr>
        <w:t>Objetivo Geral</w:t>
      </w:r>
    </w:p>
    <w:p w14:paraId="296A7CDD" w14:textId="77777777" w:rsidR="00345A63" w:rsidRPr="00345A63" w:rsidRDefault="00345A63" w:rsidP="00345A63">
      <w:pPr>
        <w:spacing w:line="360" w:lineRule="auto"/>
        <w:ind w:firstLine="709"/>
        <w:jc w:val="both"/>
        <w:rPr>
          <w:lang w:val="pt-BR"/>
        </w:rPr>
      </w:pPr>
      <w:r w:rsidRPr="00345A63">
        <w:rPr>
          <w:lang w:val="pt-BR"/>
        </w:rPr>
        <w:t>Desenvolver um sistema de irrigação automatizado e eficiente para hortas de subsistência, que promova o uso racional da água, o crescimento saudável das plantas e o desenvolvimento sustentável da comunidade. Esse sistema será integrado com Arduino e vinculado a um aplicativo conectado à rede Wi-Fi, permitindo o monitoramento e controle remoto da irrigação, facilitando a gestão e aumentando a eficiência do processo.</w:t>
      </w:r>
    </w:p>
    <w:p w14:paraId="71F92448" w14:textId="77777777" w:rsidR="00CD31EE" w:rsidRPr="005F7654" w:rsidRDefault="00CD31EE">
      <w:pPr>
        <w:spacing w:line="360" w:lineRule="auto"/>
        <w:ind w:firstLine="709"/>
        <w:jc w:val="both"/>
        <w:rPr>
          <w:lang w:val="pt-BR"/>
        </w:rPr>
      </w:pPr>
    </w:p>
    <w:p w14:paraId="4897BF67" w14:textId="77777777" w:rsidR="005E2A7E" w:rsidRDefault="00000000">
      <w:pPr>
        <w:spacing w:line="360" w:lineRule="auto"/>
        <w:ind w:firstLine="709"/>
        <w:jc w:val="both"/>
      </w:pPr>
      <w:r>
        <w:rPr>
          <w:b/>
        </w:rPr>
        <w:t>Objetivos Específicos</w:t>
      </w:r>
    </w:p>
    <w:p w14:paraId="0096A9B7" w14:textId="3E619788" w:rsidR="005E2A7E" w:rsidRPr="005F7654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Levantamento e análise das necessidades.</w:t>
      </w:r>
    </w:p>
    <w:p w14:paraId="2EF9760C" w14:textId="145028B6" w:rsidR="005E2A7E" w:rsidRPr="005F7654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Estudo e escolha do método de irrigação.</w:t>
      </w:r>
    </w:p>
    <w:p w14:paraId="3332766A" w14:textId="5EAF260E" w:rsidR="005E2A7E" w:rsidRPr="005F7654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Construção do mecanismo físico de irrigação local.</w:t>
      </w:r>
    </w:p>
    <w:p w14:paraId="31F58D7F" w14:textId="2A815A3A" w:rsidR="005E2A7E" w:rsidRDefault="00000000">
      <w:pPr>
        <w:pStyle w:val="Commarcadores"/>
        <w:spacing w:line="360" w:lineRule="auto"/>
      </w:pPr>
      <w:r>
        <w:t>Construção do circuito eletrônico.</w:t>
      </w:r>
    </w:p>
    <w:p w14:paraId="3442202F" w14:textId="245EF1CE" w:rsidR="005E2A7E" w:rsidRPr="005F7654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Desenvolvimento do mecanismo para comunicação Wireless.</w:t>
      </w:r>
    </w:p>
    <w:p w14:paraId="67D98180" w14:textId="11848B78" w:rsidR="005E2A7E" w:rsidRPr="005F7654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Desenvolvimento e programação do aplicativo de controle.</w:t>
      </w:r>
    </w:p>
    <w:p w14:paraId="1E4A0C91" w14:textId="6C8EB27E" w:rsidR="005E2A7E" w:rsidRPr="005F7654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Validação do sistema em ambiente real.</w:t>
      </w:r>
    </w:p>
    <w:p w14:paraId="19D0D89E" w14:textId="547D5319" w:rsidR="005E2A7E" w:rsidRDefault="00000000">
      <w:pPr>
        <w:pStyle w:val="Commarcadores"/>
        <w:spacing w:line="360" w:lineRule="auto"/>
        <w:rPr>
          <w:lang w:val="pt-BR"/>
        </w:rPr>
      </w:pPr>
      <w:r w:rsidRPr="005F7654">
        <w:rPr>
          <w:lang w:val="pt-BR"/>
        </w:rPr>
        <w:t>Aplicação do sistema em uma horta experimental.</w:t>
      </w:r>
    </w:p>
    <w:p w14:paraId="3F5FEA09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3388BD16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3FCCF150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58875E50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384EB417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7692CFDF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47F1E382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3213ACA8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54456695" w14:textId="77777777" w:rsidR="00345A63" w:rsidRDefault="00345A63" w:rsidP="00345A63">
      <w:pPr>
        <w:pStyle w:val="Commarcadores"/>
        <w:numPr>
          <w:ilvl w:val="0"/>
          <w:numId w:val="0"/>
        </w:numPr>
        <w:spacing w:line="360" w:lineRule="auto"/>
        <w:rPr>
          <w:lang w:val="pt-BR"/>
        </w:rPr>
      </w:pPr>
    </w:p>
    <w:p w14:paraId="47039768" w14:textId="49A82FFA" w:rsidR="00CD31EE" w:rsidRDefault="00CD31EE" w:rsidP="00345A63">
      <w:pPr>
        <w:pStyle w:val="Commarcadores"/>
        <w:numPr>
          <w:ilvl w:val="0"/>
          <w:numId w:val="0"/>
        </w:numPr>
        <w:spacing w:line="360" w:lineRule="auto"/>
        <w:jc w:val="center"/>
        <w:rPr>
          <w:b/>
          <w:bCs/>
          <w:lang w:val="pt-BR"/>
        </w:rPr>
      </w:pPr>
      <w:r w:rsidRPr="00CD31EE">
        <w:rPr>
          <w:b/>
          <w:bCs/>
          <w:lang w:val="pt-BR"/>
        </w:rPr>
        <w:lastRenderedPageBreak/>
        <w:t>Fundamentação Teórica</w:t>
      </w:r>
    </w:p>
    <w:p w14:paraId="4FD349E4" w14:textId="77777777" w:rsidR="00AA0866" w:rsidRPr="00CD31EE" w:rsidRDefault="00AA0866" w:rsidP="00AA0866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b/>
          <w:bCs/>
          <w:lang w:val="pt-BR"/>
        </w:rPr>
      </w:pPr>
    </w:p>
    <w:p w14:paraId="6C275DD8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CD31EE">
        <w:rPr>
          <w:lang w:val="pt-BR"/>
        </w:rPr>
        <w:t>Nesta seção serão apresentados os principais conceitos teóricos utilizados no desenvolvimento deste projeto.</w:t>
      </w:r>
    </w:p>
    <w:p w14:paraId="18260514" w14:textId="77777777" w:rsidR="00AA0866" w:rsidRPr="00CD31EE" w:rsidRDefault="00AA0866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</w:p>
    <w:p w14:paraId="3D481863" w14:textId="5CA41679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b/>
          <w:bCs/>
          <w:lang w:val="pt-BR"/>
        </w:rPr>
      </w:pPr>
      <w:r w:rsidRPr="00CD31EE">
        <w:rPr>
          <w:b/>
          <w:bCs/>
          <w:lang w:val="pt-BR"/>
        </w:rPr>
        <w:t>1</w:t>
      </w:r>
      <w:r w:rsidR="00AA0866">
        <w:rPr>
          <w:b/>
          <w:bCs/>
          <w:lang w:val="pt-BR"/>
        </w:rPr>
        <w:t>.</w:t>
      </w:r>
      <w:r w:rsidRPr="00CD31EE">
        <w:rPr>
          <w:b/>
          <w:bCs/>
          <w:lang w:val="pt-BR"/>
        </w:rPr>
        <w:t xml:space="preserve"> Irrigação</w:t>
      </w:r>
    </w:p>
    <w:p w14:paraId="11DC5D9E" w14:textId="77777777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CD31EE">
        <w:rPr>
          <w:lang w:val="pt-BR"/>
        </w:rPr>
        <w:t>A irrigação consiste na aplicação controlada de água às plantas, com o objetivo de suprir suas necessidades hídricas e garantir a produtividade agrícola, principalmente em períodos de estiagem. Segundo Bernardo et al. (2006), a prática da irrigação é essencial para estabilizar e aumentar a produção agrícola, reduzindo os riscos associados à irregularidade das chuvas.</w:t>
      </w:r>
    </w:p>
    <w:p w14:paraId="4E002D18" w14:textId="77777777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CD31EE">
        <w:rPr>
          <w:lang w:val="pt-BR"/>
        </w:rPr>
        <w:t>O manejo eficiente da irrigação, aliado a boas práticas agrícolas, possibilita o aumento da produtividade e o uso racional dos recursos hídricos. De acordo com Mantovani et al. (2009), a adoção de técnicas modernas de irrigação, como a irrigação localizada, pode reduzir perdas de água por evaporação e infiltração profunda, além de melhorar a eficiência no uso da água.</w:t>
      </w:r>
    </w:p>
    <w:p w14:paraId="77CEE27C" w14:textId="77777777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CD31EE">
        <w:rPr>
          <w:lang w:val="pt-BR"/>
        </w:rPr>
        <w:t>Historicamente, o uso da irrigação era concentrado em regiões mais áridas, como o Nordeste brasileiro, onde a distribuição natural de chuvas é irregular (LIMA et al., 2014). No entanto, com o aumento da demanda por alimentos, o crescimento da população e a intensificação da agricultura comercial, tornou-se necessário expandir o uso da irrigação para outras regiões do país, inclusive em locais com regime pluviométrico mais estável.</w:t>
      </w:r>
    </w:p>
    <w:p w14:paraId="56D3970C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jc w:val="both"/>
        <w:rPr>
          <w:lang w:val="pt-BR"/>
        </w:rPr>
      </w:pPr>
      <w:r w:rsidRPr="00CD31EE">
        <w:rPr>
          <w:lang w:val="pt-BR"/>
        </w:rPr>
        <w:t>Além disso, fatores como o aumento do custo da terra, a limitação de recursos naturais e as mudanças climáticas reforçam a importância do uso de sistemas de irrigação eficientes para garantir a sustentabilidade da produção agrícola (LIMA et al., 2014). Assim, a irrigação moderna não apenas contribui para a produtividade, mas também para o uso racional da água, recurso cada vez mais escasso.</w:t>
      </w:r>
    </w:p>
    <w:p w14:paraId="41358DB2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43CF9D31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5C4E5B6C" w14:textId="77777777" w:rsidR="00AA0866" w:rsidRDefault="00AA0866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7F1E9A9C" w14:textId="77777777" w:rsidR="00AA0866" w:rsidRDefault="00AA0866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29305AC7" w14:textId="77777777" w:rsidR="00AA0866" w:rsidRDefault="00AA0866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11DB6BF2" w14:textId="77777777" w:rsidR="00AA0866" w:rsidRDefault="00AA0866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1A7E224D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597B41A6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558CC56B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5177A6CE" w14:textId="77777777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p w14:paraId="21924196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065C480B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7D1AB80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E1C701A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BB9C12A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2D09EB16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8EABB65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406DEB48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05691217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5DB49D9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34F01C7E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5ECB4B4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78AA80ED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4C5B9EFB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72BEEB11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BEC5CA6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BE7100C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06EDE641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720E241F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99F915F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69EED71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C1B51DF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025420E4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406140C5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9C386A5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C6B4C6D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48C0EEAE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3AB17B3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863CAD2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12C85638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7D4BF3F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D32DD3C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091F6CC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794555A3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5916E4FA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6C7FD7B3" w14:textId="77777777" w:rsid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</w:p>
    <w:p w14:paraId="31B0765C" w14:textId="7F82D25A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  <w:r w:rsidRPr="00CD31EE">
        <w:rPr>
          <w:lang w:val="pt-BR"/>
        </w:rPr>
        <w:t xml:space="preserve">BERNARDO, S.; SOARES, A. A.; MANTOVANI, E. C. </w:t>
      </w:r>
      <w:r w:rsidRPr="00CD31EE">
        <w:rPr>
          <w:i/>
          <w:iCs/>
          <w:lang w:val="pt-BR"/>
        </w:rPr>
        <w:t>Manual de Irrigação</w:t>
      </w:r>
      <w:r w:rsidRPr="00CD31EE">
        <w:rPr>
          <w:lang w:val="pt-BR"/>
        </w:rPr>
        <w:t>. 9. ed. Viçosa: Editora UFV, 2006.</w:t>
      </w:r>
    </w:p>
    <w:p w14:paraId="59B965C3" w14:textId="77777777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/>
        <w:rPr>
          <w:lang w:val="pt-BR"/>
        </w:rPr>
      </w:pPr>
      <w:r w:rsidRPr="00CD31EE">
        <w:rPr>
          <w:lang w:val="pt-BR"/>
        </w:rPr>
        <w:t xml:space="preserve">MANTOVANI, E. C.; BERNARDO, S.; PALARETTI, L. F. </w:t>
      </w:r>
      <w:r w:rsidRPr="00CD31EE">
        <w:rPr>
          <w:i/>
          <w:iCs/>
          <w:lang w:val="pt-BR"/>
        </w:rPr>
        <w:t>Irrigação: princípios e métodos</w:t>
      </w:r>
      <w:r w:rsidRPr="00CD31EE">
        <w:rPr>
          <w:lang w:val="pt-BR"/>
        </w:rPr>
        <w:t>. Viçosa: Editora UFV, 2009.</w:t>
      </w:r>
    </w:p>
    <w:p w14:paraId="3881C87A" w14:textId="7865A8E9" w:rsidR="00CD31EE" w:rsidRPr="00CD31EE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  <w:r>
        <w:rPr>
          <w:lang w:val="pt-BR"/>
        </w:rPr>
        <w:t xml:space="preserve">      </w:t>
      </w:r>
      <w:r w:rsidRPr="00CD31EE">
        <w:rPr>
          <w:lang w:val="pt-BR"/>
        </w:rPr>
        <w:t xml:space="preserve">LIMA, F. S.; OLIVEIRA, R. A.; SILVA, M. C. </w:t>
      </w:r>
      <w:r w:rsidRPr="00CD31EE">
        <w:rPr>
          <w:i/>
          <w:iCs/>
          <w:lang w:val="pt-BR"/>
        </w:rPr>
        <w:t>Gestão Hídrica e Agricultura Sustentável</w:t>
      </w:r>
      <w:r w:rsidRPr="00CD31EE">
        <w:rPr>
          <w:lang w:val="pt-BR"/>
        </w:rPr>
        <w:t>. São Paulo: Editora Rural, 2014.</w:t>
      </w:r>
    </w:p>
    <w:p w14:paraId="49E9CCD7" w14:textId="77777777" w:rsidR="00CD31EE" w:rsidRPr="005F7654" w:rsidRDefault="00CD31EE" w:rsidP="00CD31EE">
      <w:pPr>
        <w:pStyle w:val="Commarcadores"/>
        <w:numPr>
          <w:ilvl w:val="0"/>
          <w:numId w:val="0"/>
        </w:numPr>
        <w:spacing w:line="360" w:lineRule="auto"/>
        <w:ind w:left="360" w:hanging="360"/>
        <w:rPr>
          <w:lang w:val="pt-BR"/>
        </w:rPr>
      </w:pPr>
    </w:p>
    <w:sectPr w:rsidR="00CD31EE" w:rsidRPr="005F7654" w:rsidSect="0003461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32046E"/>
    <w:multiLevelType w:val="multilevel"/>
    <w:tmpl w:val="6546BEC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44217055">
    <w:abstractNumId w:val="8"/>
  </w:num>
  <w:num w:numId="2" w16cid:durableId="2121148131">
    <w:abstractNumId w:val="6"/>
  </w:num>
  <w:num w:numId="3" w16cid:durableId="258754469">
    <w:abstractNumId w:val="5"/>
  </w:num>
  <w:num w:numId="4" w16cid:durableId="298072458">
    <w:abstractNumId w:val="4"/>
  </w:num>
  <w:num w:numId="5" w16cid:durableId="1459252064">
    <w:abstractNumId w:val="7"/>
  </w:num>
  <w:num w:numId="6" w16cid:durableId="910702380">
    <w:abstractNumId w:val="3"/>
  </w:num>
  <w:num w:numId="7" w16cid:durableId="647050616">
    <w:abstractNumId w:val="2"/>
  </w:num>
  <w:num w:numId="8" w16cid:durableId="1182545850">
    <w:abstractNumId w:val="1"/>
  </w:num>
  <w:num w:numId="9" w16cid:durableId="647169432">
    <w:abstractNumId w:val="0"/>
  </w:num>
  <w:num w:numId="10" w16cid:durableId="39719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5A63"/>
    <w:rsid w:val="00354DD8"/>
    <w:rsid w:val="005E2A7E"/>
    <w:rsid w:val="005F7654"/>
    <w:rsid w:val="00AA0866"/>
    <w:rsid w:val="00AA1D8D"/>
    <w:rsid w:val="00B47730"/>
    <w:rsid w:val="00CB0664"/>
    <w:rsid w:val="00CD31EE"/>
    <w:rsid w:val="00E65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C72792"/>
  <w14:defaultImageDpi w14:val="300"/>
  <w15:docId w15:val="{2FDCD31D-EE7D-4F77-8450-F291EA28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818</Words>
  <Characters>4418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Fabiane Aparecida Peres</cp:lastModifiedBy>
  <cp:revision>2</cp:revision>
  <dcterms:created xsi:type="dcterms:W3CDTF">2025-04-26T23:25:00Z</dcterms:created>
  <dcterms:modified xsi:type="dcterms:W3CDTF">2025-04-26T23:25:00Z</dcterms:modified>
  <cp:category/>
</cp:coreProperties>
</file>